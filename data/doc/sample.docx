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7200000" cy="584489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fram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58448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200000" cy="405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40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850" w:right="283" w:bottom="283" w:left="2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